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803" w:rsidRPr="008D5803" w:rsidRDefault="00945172" w:rsidP="008D5803">
      <w:pPr>
        <w:spacing w:after="0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🔰</w:t>
      </w:r>
      <w:r w:rsidRPr="008D5803">
        <w:rPr>
          <w:sz w:val="24"/>
          <w:szCs w:val="24"/>
        </w:rPr>
        <w:t xml:space="preserve"> 1. </w:t>
      </w:r>
      <w:r w:rsidRPr="008D5803">
        <w:rPr>
          <w:rStyle w:val="Strong"/>
          <w:b/>
          <w:bCs/>
          <w:sz w:val="24"/>
          <w:szCs w:val="24"/>
        </w:rPr>
        <w:t>Git Setup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config --global user.name </w:t>
      </w:r>
      <w:r w:rsidRPr="008D5803">
        <w:rPr>
          <w:rStyle w:val="hljs-string"/>
          <w:sz w:val="24"/>
          <w:szCs w:val="24"/>
        </w:rPr>
        <w:t>"Your Name"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config --global user.email </w:t>
      </w:r>
      <w:r w:rsidRPr="008D5803">
        <w:rPr>
          <w:rStyle w:val="hljs-string"/>
          <w:sz w:val="24"/>
          <w:szCs w:val="24"/>
        </w:rPr>
        <w:t>"your@email.com"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config --global core.editor code </w:t>
      </w:r>
      <w:r w:rsidRPr="008D5803">
        <w:rPr>
          <w:rStyle w:val="hljs-comment"/>
          <w:sz w:val="24"/>
          <w:szCs w:val="24"/>
        </w:rPr>
        <w:t># or nano/vim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📁</w:t>
      </w:r>
      <w:r w:rsidRPr="008D5803">
        <w:rPr>
          <w:sz w:val="24"/>
          <w:szCs w:val="24"/>
        </w:rPr>
        <w:t xml:space="preserve"> 2. </w:t>
      </w:r>
      <w:r w:rsidRPr="008D5803">
        <w:rPr>
          <w:rStyle w:val="Strong"/>
          <w:b/>
          <w:bCs/>
          <w:sz w:val="24"/>
          <w:szCs w:val="24"/>
        </w:rPr>
        <w:t>Create a Git Repository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init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📌</w:t>
      </w:r>
      <w:r w:rsidRPr="008D5803">
        <w:rPr>
          <w:sz w:val="24"/>
          <w:szCs w:val="24"/>
        </w:rPr>
        <w:t xml:space="preserve"> Initializes a new Git repository in the current directory.</w:t>
      </w:r>
    </w:p>
    <w:p w:rsidR="008D5803" w:rsidRPr="008D5803" w:rsidRDefault="00945172" w:rsidP="008D5803">
      <w:pPr>
        <w:spacing w:after="0"/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🗂</w:t>
      </w:r>
      <w:r w:rsidRPr="008D5803">
        <w:rPr>
          <w:sz w:val="24"/>
          <w:szCs w:val="24"/>
        </w:rPr>
        <w:t xml:space="preserve">️ 3. </w:t>
      </w:r>
      <w:r w:rsidRPr="008D5803">
        <w:rPr>
          <w:rStyle w:val="Strong"/>
          <w:b/>
          <w:bCs/>
          <w:sz w:val="24"/>
          <w:szCs w:val="24"/>
        </w:rPr>
        <w:t>Clone a Repository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</w:t>
      </w:r>
      <w:r w:rsidRPr="008D5803">
        <w:rPr>
          <w:rStyle w:val="hljs-builtin"/>
          <w:sz w:val="24"/>
          <w:szCs w:val="24"/>
        </w:rPr>
        <w:t>clone</w:t>
      </w:r>
      <w:r w:rsidRPr="008D5803">
        <w:rPr>
          <w:rStyle w:val="HTMLCode"/>
          <w:sz w:val="24"/>
          <w:szCs w:val="24"/>
        </w:rPr>
        <w:t xml:space="preserve"> &lt;repo-url&gt;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📌</w:t>
      </w:r>
      <w:r w:rsidRPr="008D5803">
        <w:rPr>
          <w:sz w:val="24"/>
          <w:szCs w:val="24"/>
        </w:rPr>
        <w:t xml:space="preserve"> Example: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</w:t>
      </w:r>
      <w:r w:rsidRPr="008D5803">
        <w:rPr>
          <w:rStyle w:val="hljs-builtin"/>
          <w:sz w:val="24"/>
          <w:szCs w:val="24"/>
        </w:rPr>
        <w:t>clone</w:t>
      </w:r>
      <w:r w:rsidRPr="008D5803">
        <w:rPr>
          <w:rStyle w:val="HTMLCode"/>
          <w:sz w:val="24"/>
          <w:szCs w:val="24"/>
        </w:rPr>
        <w:t xml:space="preserve"> https://github.com/user/repo.git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📌</w:t>
      </w:r>
      <w:r w:rsidRPr="008D5803">
        <w:rPr>
          <w:sz w:val="24"/>
          <w:szCs w:val="24"/>
        </w:rPr>
        <w:t xml:space="preserve"> 4. </w:t>
      </w:r>
      <w:r w:rsidRPr="008D5803">
        <w:rPr>
          <w:rStyle w:val="Strong"/>
          <w:b/>
          <w:bCs/>
          <w:sz w:val="24"/>
          <w:szCs w:val="24"/>
        </w:rPr>
        <w:t>Check Status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status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📌</w:t>
      </w:r>
      <w:r w:rsidRPr="008D5803">
        <w:rPr>
          <w:sz w:val="24"/>
          <w:szCs w:val="24"/>
        </w:rPr>
        <w:t xml:space="preserve"> Shows the status of changes (staged, unstaged, untracked files).</w:t>
      </w:r>
    </w:p>
    <w:p w:rsidR="008D5803" w:rsidRPr="008D5803" w:rsidRDefault="00945172" w:rsidP="008D5803">
      <w:pPr>
        <w:spacing w:after="0"/>
        <w:rPr>
          <w:sz w:val="24"/>
          <w:szCs w:val="24"/>
        </w:rPr>
      </w:pPr>
      <w:r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🧠</w:t>
      </w:r>
      <w:r w:rsidRPr="008D5803">
        <w:rPr>
          <w:sz w:val="24"/>
          <w:szCs w:val="24"/>
        </w:rPr>
        <w:t xml:space="preserve"> 5. </w:t>
      </w:r>
      <w:r w:rsidRPr="008D5803">
        <w:rPr>
          <w:rStyle w:val="Strong"/>
          <w:b/>
          <w:bCs/>
          <w:sz w:val="24"/>
          <w:szCs w:val="24"/>
        </w:rPr>
        <w:t>Track and Commit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add filename          </w:t>
      </w:r>
      <w:r w:rsidRPr="008D5803">
        <w:rPr>
          <w:rStyle w:val="hljs-comment"/>
          <w:sz w:val="24"/>
          <w:szCs w:val="24"/>
        </w:rPr>
        <w:t># Track one file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add .                 </w:t>
      </w:r>
      <w:r w:rsidRPr="008D5803">
        <w:rPr>
          <w:rStyle w:val="hljs-comment"/>
          <w:sz w:val="24"/>
          <w:szCs w:val="24"/>
        </w:rPr>
        <w:t># Track all files in the current directory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commit -m </w:t>
      </w:r>
      <w:r w:rsidRPr="008D5803">
        <w:rPr>
          <w:rStyle w:val="hljs-string"/>
          <w:sz w:val="24"/>
          <w:szCs w:val="24"/>
        </w:rPr>
        <w:t>"Message"</w:t>
      </w:r>
      <w:r w:rsidRPr="008D5803">
        <w:rPr>
          <w:rStyle w:val="HTMLCode"/>
          <w:sz w:val="24"/>
          <w:szCs w:val="24"/>
        </w:rPr>
        <w:t xml:space="preserve">   </w:t>
      </w:r>
      <w:r w:rsidRPr="008D5803">
        <w:rPr>
          <w:rStyle w:val="hljs-comment"/>
          <w:sz w:val="24"/>
          <w:szCs w:val="24"/>
        </w:rPr>
        <w:t># Commit the changes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♻</w:t>
      </w:r>
      <w:r w:rsidRPr="008D5803">
        <w:rPr>
          <w:sz w:val="24"/>
          <w:szCs w:val="24"/>
        </w:rPr>
        <w:t xml:space="preserve">️ 6. </w:t>
      </w:r>
      <w:r w:rsidRPr="008D5803">
        <w:rPr>
          <w:rStyle w:val="Strong"/>
          <w:b/>
          <w:bCs/>
          <w:sz w:val="24"/>
          <w:szCs w:val="24"/>
        </w:rPr>
        <w:t>Amend Last Commit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commit --amend -m </w:t>
      </w:r>
      <w:r w:rsidRPr="008D5803">
        <w:rPr>
          <w:rStyle w:val="hljs-string"/>
          <w:sz w:val="24"/>
          <w:szCs w:val="24"/>
        </w:rPr>
        <w:t>"New commit message"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🧾</w:t>
      </w:r>
      <w:r w:rsidRPr="008D5803">
        <w:rPr>
          <w:sz w:val="24"/>
          <w:szCs w:val="24"/>
        </w:rPr>
        <w:t xml:space="preserve"> 7. </w:t>
      </w:r>
      <w:r w:rsidRPr="008D5803">
        <w:rPr>
          <w:rStyle w:val="Strong"/>
          <w:b/>
          <w:bCs/>
          <w:sz w:val="24"/>
          <w:szCs w:val="24"/>
        </w:rPr>
        <w:t>View Commit History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</w:t>
      </w:r>
      <w:r w:rsidRPr="008D5803">
        <w:rPr>
          <w:rStyle w:val="hljs-builtin"/>
          <w:sz w:val="24"/>
          <w:szCs w:val="24"/>
        </w:rPr>
        <w:t>log</w:t>
      </w:r>
      <w:r w:rsidRPr="008D5803">
        <w:rPr>
          <w:rStyle w:val="HTMLCode"/>
          <w:sz w:val="24"/>
          <w:szCs w:val="24"/>
        </w:rPr>
        <w:t xml:space="preserve">                  </w:t>
      </w:r>
      <w:r w:rsidRPr="008D5803">
        <w:rPr>
          <w:rStyle w:val="hljs-comment"/>
          <w:sz w:val="24"/>
          <w:szCs w:val="24"/>
        </w:rPr>
        <w:t># Full history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</w:t>
      </w:r>
      <w:r w:rsidRPr="008D5803">
        <w:rPr>
          <w:rStyle w:val="hljs-builtin"/>
          <w:sz w:val="24"/>
          <w:szCs w:val="24"/>
        </w:rPr>
        <w:t>log</w:t>
      </w:r>
      <w:r w:rsidRPr="008D5803">
        <w:rPr>
          <w:rStyle w:val="HTMLCode"/>
          <w:sz w:val="24"/>
          <w:szCs w:val="24"/>
        </w:rPr>
        <w:t xml:space="preserve"> --oneline        </w:t>
      </w:r>
      <w:r w:rsidRPr="008D5803">
        <w:rPr>
          <w:rStyle w:val="hljs-comment"/>
          <w:sz w:val="24"/>
          <w:szCs w:val="24"/>
        </w:rPr>
        <w:t># One line per commit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lastRenderedPageBreak/>
        <w:t xml:space="preserve">git </w:t>
      </w:r>
      <w:r w:rsidRPr="008D5803">
        <w:rPr>
          <w:rStyle w:val="hljs-builtin"/>
          <w:sz w:val="24"/>
          <w:szCs w:val="24"/>
        </w:rPr>
        <w:t>log</w:t>
      </w:r>
      <w:r w:rsidRPr="008D5803">
        <w:rPr>
          <w:rStyle w:val="HTMLCode"/>
          <w:sz w:val="24"/>
          <w:szCs w:val="24"/>
        </w:rPr>
        <w:t xml:space="preserve"> --graph --oneline --all </w:t>
      </w:r>
      <w:r w:rsidRPr="008D5803">
        <w:rPr>
          <w:rStyle w:val="hljs-comment"/>
          <w:sz w:val="24"/>
          <w:szCs w:val="24"/>
        </w:rPr>
        <w:t># Graph view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🧭</w:t>
      </w:r>
      <w:r w:rsidRPr="008D5803">
        <w:rPr>
          <w:sz w:val="24"/>
          <w:szCs w:val="24"/>
        </w:rPr>
        <w:t xml:space="preserve"> 8. </w:t>
      </w:r>
      <w:r w:rsidRPr="008D5803">
        <w:rPr>
          <w:rStyle w:val="Strong"/>
          <w:b/>
          <w:bCs/>
          <w:sz w:val="24"/>
          <w:szCs w:val="24"/>
        </w:rPr>
        <w:t>Branching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branch               </w:t>
      </w:r>
      <w:r w:rsidRPr="008D5803">
        <w:rPr>
          <w:rStyle w:val="hljs-comment"/>
          <w:sz w:val="24"/>
          <w:szCs w:val="24"/>
        </w:rPr>
        <w:t># List all branches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branch new-branch    </w:t>
      </w:r>
      <w:r w:rsidRPr="008D5803">
        <w:rPr>
          <w:rStyle w:val="hljs-comment"/>
          <w:sz w:val="24"/>
          <w:szCs w:val="24"/>
        </w:rPr>
        <w:t># Create new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checkout new-branch  </w:t>
      </w:r>
      <w:r w:rsidRPr="008D5803">
        <w:rPr>
          <w:rStyle w:val="hljs-comment"/>
          <w:sz w:val="24"/>
          <w:szCs w:val="24"/>
        </w:rPr>
        <w:t># Switch to a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checkout -b new-branch </w:t>
      </w:r>
      <w:r w:rsidRPr="008D5803">
        <w:rPr>
          <w:rStyle w:val="hljs-comment"/>
          <w:sz w:val="24"/>
          <w:szCs w:val="24"/>
        </w:rPr>
        <w:t># Create and switch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🔄</w:t>
      </w:r>
      <w:r w:rsidRPr="008D5803">
        <w:rPr>
          <w:sz w:val="24"/>
          <w:szCs w:val="24"/>
        </w:rPr>
        <w:t xml:space="preserve"> 9. </w:t>
      </w:r>
      <w:r w:rsidRPr="008D5803">
        <w:rPr>
          <w:rStyle w:val="Strong"/>
          <w:b/>
          <w:bCs/>
          <w:sz w:val="24"/>
          <w:szCs w:val="24"/>
        </w:rPr>
        <w:t>Merging Branches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checkout main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merge new-branch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💥</w:t>
      </w:r>
      <w:r w:rsidRPr="008D5803">
        <w:rPr>
          <w:sz w:val="24"/>
          <w:szCs w:val="24"/>
        </w:rPr>
        <w:t xml:space="preserve"> 10. </w:t>
      </w:r>
      <w:r w:rsidRPr="008D5803">
        <w:rPr>
          <w:rStyle w:val="Strong"/>
          <w:b/>
          <w:bCs/>
          <w:sz w:val="24"/>
          <w:szCs w:val="24"/>
        </w:rPr>
        <w:t>Delete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branch -d new-branch        </w:t>
      </w:r>
      <w:r w:rsidRPr="008D5803">
        <w:rPr>
          <w:rStyle w:val="hljs-comment"/>
          <w:sz w:val="24"/>
          <w:szCs w:val="24"/>
        </w:rPr>
        <w:t># Delete local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push origin --delete branch-name </w:t>
      </w:r>
      <w:r w:rsidRPr="008D5803">
        <w:rPr>
          <w:rStyle w:val="hljs-comment"/>
          <w:sz w:val="24"/>
          <w:szCs w:val="24"/>
        </w:rPr>
        <w:t># Delete remote branch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🔁</w:t>
      </w:r>
      <w:r w:rsidRPr="008D5803">
        <w:rPr>
          <w:sz w:val="24"/>
          <w:szCs w:val="24"/>
        </w:rPr>
        <w:t xml:space="preserve"> 11. </w:t>
      </w:r>
      <w:r w:rsidRPr="008D5803">
        <w:rPr>
          <w:rStyle w:val="Strong"/>
          <w:b/>
          <w:bCs/>
          <w:sz w:val="24"/>
          <w:szCs w:val="24"/>
        </w:rPr>
        <w:t>Pull Latest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pull origin main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📤</w:t>
      </w:r>
      <w:r w:rsidRPr="008D5803">
        <w:rPr>
          <w:sz w:val="24"/>
          <w:szCs w:val="24"/>
        </w:rPr>
        <w:t xml:space="preserve"> 12. </w:t>
      </w:r>
      <w:r w:rsidRPr="008D5803">
        <w:rPr>
          <w:rStyle w:val="Strong"/>
          <w:b/>
          <w:bCs/>
          <w:sz w:val="24"/>
          <w:szCs w:val="24"/>
        </w:rPr>
        <w:t>Push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push origin branch-name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🔗</w:t>
      </w:r>
      <w:r w:rsidRPr="008D5803">
        <w:rPr>
          <w:sz w:val="24"/>
          <w:szCs w:val="24"/>
        </w:rPr>
        <w:t xml:space="preserve"> 13. </w:t>
      </w:r>
      <w:r w:rsidRPr="008D5803">
        <w:rPr>
          <w:rStyle w:val="Strong"/>
          <w:b/>
          <w:bCs/>
          <w:sz w:val="24"/>
          <w:szCs w:val="24"/>
        </w:rPr>
        <w:t>Add Remote Repository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remote add origin &lt;repo-url&gt;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remote -v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📥</w:t>
      </w:r>
      <w:r w:rsidRPr="008D5803">
        <w:rPr>
          <w:sz w:val="24"/>
          <w:szCs w:val="24"/>
        </w:rPr>
        <w:t xml:space="preserve"> 14. </w:t>
      </w:r>
      <w:r w:rsidRPr="008D5803">
        <w:rPr>
          <w:rStyle w:val="Strong"/>
          <w:b/>
          <w:bCs/>
          <w:sz w:val="24"/>
          <w:szCs w:val="24"/>
        </w:rPr>
        <w:t>Fetch from Remote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fetch origin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🔧</w:t>
      </w:r>
      <w:r w:rsidRPr="008D5803">
        <w:rPr>
          <w:sz w:val="24"/>
          <w:szCs w:val="24"/>
        </w:rPr>
        <w:t xml:space="preserve"> 15. </w:t>
      </w:r>
      <w:r w:rsidRPr="008D5803">
        <w:rPr>
          <w:rStyle w:val="Strong"/>
          <w:b/>
          <w:bCs/>
          <w:sz w:val="24"/>
          <w:szCs w:val="24"/>
        </w:rPr>
        <w:t>Stash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stash              </w:t>
      </w:r>
      <w:r w:rsidRPr="008D5803">
        <w:rPr>
          <w:rStyle w:val="hljs-comment"/>
          <w:sz w:val="24"/>
          <w:szCs w:val="24"/>
        </w:rPr>
        <w:t># Stash uncommitted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stash pop          </w:t>
      </w:r>
      <w:r w:rsidRPr="008D5803">
        <w:rPr>
          <w:rStyle w:val="hljs-comment"/>
          <w:sz w:val="24"/>
          <w:szCs w:val="24"/>
        </w:rPr>
        <w:t># Reapply the latest stashed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stash list         </w:t>
      </w:r>
      <w:r w:rsidRPr="008D5803">
        <w:rPr>
          <w:rStyle w:val="hljs-comment"/>
          <w:sz w:val="24"/>
          <w:szCs w:val="24"/>
        </w:rPr>
        <w:t># List all stashes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✅</w:t>
      </w:r>
      <w:r w:rsidRPr="008D5803">
        <w:rPr>
          <w:sz w:val="24"/>
          <w:szCs w:val="24"/>
        </w:rPr>
        <w:t xml:space="preserve"> 16. </w:t>
      </w:r>
      <w:r w:rsidRPr="008D5803">
        <w:rPr>
          <w:rStyle w:val="Strong"/>
          <w:b/>
          <w:bCs/>
          <w:sz w:val="24"/>
          <w:szCs w:val="24"/>
        </w:rPr>
        <w:t>Check Difference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diff                   </w:t>
      </w:r>
      <w:r w:rsidRPr="008D5803">
        <w:rPr>
          <w:rStyle w:val="hljs-comment"/>
          <w:sz w:val="24"/>
          <w:szCs w:val="24"/>
        </w:rPr>
        <w:t># All unstaged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lastRenderedPageBreak/>
        <w:t xml:space="preserve">git diff --staged          </w:t>
      </w:r>
      <w:r w:rsidRPr="008D5803">
        <w:rPr>
          <w:rStyle w:val="hljs-comment"/>
          <w:sz w:val="24"/>
          <w:szCs w:val="24"/>
        </w:rPr>
        <w:t># Staged vs latest commit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🧹</w:t>
      </w:r>
      <w:r w:rsidRPr="008D5803">
        <w:rPr>
          <w:sz w:val="24"/>
          <w:szCs w:val="24"/>
        </w:rPr>
        <w:t xml:space="preserve"> 17. </w:t>
      </w:r>
      <w:r w:rsidRPr="008D5803">
        <w:rPr>
          <w:rStyle w:val="Strong"/>
          <w:b/>
          <w:bCs/>
          <w:sz w:val="24"/>
          <w:szCs w:val="24"/>
        </w:rPr>
        <w:t>Remove File from Git but Not Local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</w:t>
      </w:r>
      <w:r w:rsidRPr="008D5803">
        <w:rPr>
          <w:rStyle w:val="hljs-builtin"/>
          <w:sz w:val="24"/>
          <w:szCs w:val="24"/>
        </w:rPr>
        <w:t>rm</w:t>
      </w:r>
      <w:r w:rsidRPr="008D5803">
        <w:rPr>
          <w:rStyle w:val="HTMLCode"/>
          <w:sz w:val="24"/>
          <w:szCs w:val="24"/>
        </w:rPr>
        <w:t xml:space="preserve"> --cached filename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🗑</w:t>
      </w:r>
      <w:r w:rsidRPr="008D5803">
        <w:rPr>
          <w:sz w:val="24"/>
          <w:szCs w:val="24"/>
        </w:rPr>
        <w:t xml:space="preserve">️ 18. </w:t>
      </w:r>
      <w:r w:rsidRPr="008D5803">
        <w:rPr>
          <w:rStyle w:val="Strong"/>
          <w:b/>
          <w:bCs/>
          <w:sz w:val="24"/>
          <w:szCs w:val="24"/>
        </w:rPr>
        <w:t>Undo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restore filename             </w:t>
      </w:r>
      <w:r w:rsidRPr="008D5803">
        <w:rPr>
          <w:rStyle w:val="hljs-comment"/>
          <w:sz w:val="24"/>
          <w:szCs w:val="24"/>
        </w:rPr>
        <w:t># Undo uncommitted changes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restore --staged filename    </w:t>
      </w:r>
      <w:r w:rsidRPr="008D5803">
        <w:rPr>
          <w:rStyle w:val="hljs-comment"/>
          <w:sz w:val="24"/>
          <w:szCs w:val="24"/>
        </w:rPr>
        <w:t># Unstage a file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🔐</w:t>
      </w:r>
      <w:r w:rsidRPr="008D5803">
        <w:rPr>
          <w:sz w:val="24"/>
          <w:szCs w:val="24"/>
        </w:rPr>
        <w:t xml:space="preserve"> 19. </w:t>
      </w:r>
      <w:r w:rsidRPr="008D5803">
        <w:rPr>
          <w:rStyle w:val="Strong"/>
          <w:b/>
          <w:bCs/>
          <w:sz w:val="24"/>
          <w:szCs w:val="24"/>
        </w:rPr>
        <w:t>Tag a Commit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tag v1.0               </w:t>
      </w:r>
      <w:r w:rsidRPr="008D5803">
        <w:rPr>
          <w:rStyle w:val="hljs-comment"/>
          <w:sz w:val="24"/>
          <w:szCs w:val="24"/>
        </w:rPr>
        <w:t># Lightweight tag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tag -a v1.0 -m </w:t>
      </w:r>
      <w:r w:rsidRPr="008D5803">
        <w:rPr>
          <w:rStyle w:val="hljs-string"/>
          <w:sz w:val="24"/>
          <w:szCs w:val="24"/>
        </w:rPr>
        <w:t>"v1.0 release"</w:t>
      </w:r>
      <w:r w:rsidRPr="008D5803">
        <w:rPr>
          <w:rStyle w:val="HTMLCode"/>
          <w:sz w:val="24"/>
          <w:szCs w:val="24"/>
        </w:rPr>
        <w:t xml:space="preserve"> </w:t>
      </w:r>
      <w:r w:rsidRPr="008D5803">
        <w:rPr>
          <w:rStyle w:val="hljs-comment"/>
          <w:sz w:val="24"/>
          <w:szCs w:val="24"/>
        </w:rPr>
        <w:t># Annotated tag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push origin v1.0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🌍</w:t>
      </w:r>
      <w:r w:rsidRPr="008D5803">
        <w:rPr>
          <w:sz w:val="24"/>
          <w:szCs w:val="24"/>
        </w:rPr>
        <w:t xml:space="preserve"> 20. </w:t>
      </w:r>
      <w:r w:rsidRPr="008D5803">
        <w:rPr>
          <w:rStyle w:val="Strong"/>
          <w:b/>
          <w:bCs/>
          <w:sz w:val="24"/>
          <w:szCs w:val="24"/>
        </w:rPr>
        <w:t>Working with .gitignore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 xml:space="preserve">Create a file named </w:t>
      </w:r>
      <w:r w:rsidRPr="008D5803">
        <w:rPr>
          <w:rStyle w:val="HTMLCode"/>
          <w:rFonts w:eastAsiaTheme="minorEastAsia"/>
          <w:sz w:val="24"/>
          <w:szCs w:val="24"/>
        </w:rPr>
        <w:t>.gitignore</w:t>
      </w:r>
      <w:r w:rsidRPr="008D5803">
        <w:rPr>
          <w:sz w:val="24"/>
          <w:szCs w:val="24"/>
        </w:rPr>
        <w:t xml:space="preserve"> and add files/folders to ignore: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node_modules/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.</w:t>
      </w:r>
      <w:r w:rsidRPr="008D5803">
        <w:rPr>
          <w:rStyle w:val="hljs-builtin"/>
          <w:sz w:val="24"/>
          <w:szCs w:val="24"/>
        </w:rPr>
        <w:t>env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*.</w:t>
      </w:r>
      <w:r w:rsidRPr="008D5803">
        <w:rPr>
          <w:rStyle w:val="hljs-builtin"/>
          <w:sz w:val="24"/>
          <w:szCs w:val="24"/>
        </w:rPr>
        <w:t>log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Then: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</w:t>
      </w:r>
      <w:r w:rsidRPr="008D5803">
        <w:rPr>
          <w:rStyle w:val="hljs-builtin"/>
          <w:sz w:val="24"/>
          <w:szCs w:val="24"/>
        </w:rPr>
        <w:t>rm</w:t>
      </w:r>
      <w:r w:rsidRPr="008D5803">
        <w:rPr>
          <w:rStyle w:val="HTMLCode"/>
          <w:sz w:val="24"/>
          <w:szCs w:val="24"/>
        </w:rPr>
        <w:t xml:space="preserve"> -r --cached .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add .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commit -m </w:t>
      </w:r>
      <w:r w:rsidRPr="008D5803">
        <w:rPr>
          <w:rStyle w:val="hljs-string"/>
          <w:sz w:val="24"/>
          <w:szCs w:val="24"/>
        </w:rPr>
        <w:t>"Apply .gitignore"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🧼</w:t>
      </w:r>
      <w:r w:rsidRPr="008D5803">
        <w:rPr>
          <w:sz w:val="24"/>
          <w:szCs w:val="24"/>
        </w:rPr>
        <w:t xml:space="preserve"> 21. </w:t>
      </w:r>
      <w:r w:rsidRPr="008D5803">
        <w:rPr>
          <w:rStyle w:val="Strong"/>
          <w:b/>
          <w:bCs/>
          <w:sz w:val="24"/>
          <w:szCs w:val="24"/>
        </w:rPr>
        <w:t>Clean Untracked Files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clean -f        </w:t>
      </w:r>
      <w:r w:rsidRPr="008D5803">
        <w:rPr>
          <w:rStyle w:val="hljs-comment"/>
          <w:sz w:val="24"/>
          <w:szCs w:val="24"/>
        </w:rPr>
        <w:t># Remove untracked files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clean -fd       </w:t>
      </w:r>
      <w:r w:rsidRPr="008D5803">
        <w:rPr>
          <w:rStyle w:val="hljs-comment"/>
          <w:sz w:val="24"/>
          <w:szCs w:val="24"/>
        </w:rPr>
        <w:t># Remove untracked files &amp; directories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🛠</w:t>
      </w:r>
      <w:r w:rsidRPr="008D5803">
        <w:rPr>
          <w:sz w:val="24"/>
          <w:szCs w:val="24"/>
        </w:rPr>
        <w:t>️ Bonus: Useful Aliases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config --global alias.co checkout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config --global alias.br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config --global alias.cm commit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config --global alias.st status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Now you can use: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lastRenderedPageBreak/>
        <w:t>git co main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br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cm -m </w:t>
      </w:r>
      <w:r w:rsidRPr="008D5803">
        <w:rPr>
          <w:rStyle w:val="hljs-string"/>
          <w:sz w:val="24"/>
          <w:szCs w:val="24"/>
        </w:rPr>
        <w:t>"message"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st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 xml:space="preserve">Would you like a PDF version of this cheat sheet or a downloadable </w:t>
      </w:r>
      <w:r w:rsidRPr="008D5803">
        <w:rPr>
          <w:rStyle w:val="HTMLCode"/>
          <w:rFonts w:eastAsiaTheme="minorEastAsia"/>
          <w:sz w:val="24"/>
          <w:szCs w:val="24"/>
        </w:rPr>
        <w:t>.sh</w:t>
      </w:r>
      <w:r w:rsidRPr="008D5803">
        <w:rPr>
          <w:sz w:val="24"/>
          <w:szCs w:val="24"/>
        </w:rPr>
        <w:t xml:space="preserve"> script to practice all these commands locally?</w:t>
      </w:r>
    </w:p>
    <w:p w:rsidR="008D5803" w:rsidRPr="008D5803" w:rsidRDefault="008D5803" w:rsidP="008D5803">
      <w:pPr>
        <w:pStyle w:val="Heading5"/>
        <w:rPr>
          <w:sz w:val="24"/>
          <w:szCs w:val="24"/>
        </w:rPr>
      </w:pPr>
      <w:r w:rsidRPr="008D5803">
        <w:rPr>
          <w:sz w:val="24"/>
          <w:szCs w:val="24"/>
        </w:rPr>
        <w:t>You said: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t>git and git hub all commends with expalin give chat cheat notes</w:t>
      </w:r>
    </w:p>
    <w:p w:rsidR="008D5803" w:rsidRPr="008D5803" w:rsidRDefault="008D5803" w:rsidP="008D5803">
      <w:pPr>
        <w:pStyle w:val="Heading6"/>
        <w:rPr>
          <w:sz w:val="24"/>
          <w:szCs w:val="24"/>
        </w:rPr>
      </w:pPr>
      <w:r w:rsidRPr="008D5803">
        <w:rPr>
          <w:sz w:val="24"/>
          <w:szCs w:val="24"/>
        </w:rPr>
        <w:t>ChatGPT said: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 xml:space="preserve">Here’s a </w:t>
      </w:r>
      <w:r w:rsidRPr="008D5803">
        <w:rPr>
          <w:rStyle w:val="Strong"/>
          <w:sz w:val="24"/>
          <w:szCs w:val="24"/>
        </w:rPr>
        <w:t>Git &amp; GitHub Cheat Sheet</w:t>
      </w:r>
      <w:r w:rsidRPr="008D5803">
        <w:rPr>
          <w:sz w:val="24"/>
          <w:szCs w:val="24"/>
        </w:rPr>
        <w:t xml:space="preserve"> in a chat-friendly format, covering </w:t>
      </w:r>
      <w:r w:rsidRPr="008D5803">
        <w:rPr>
          <w:rStyle w:val="Strong"/>
          <w:sz w:val="24"/>
          <w:szCs w:val="24"/>
        </w:rPr>
        <w:t>all essential commands</w:t>
      </w:r>
      <w:r w:rsidRPr="008D5803">
        <w:rPr>
          <w:sz w:val="24"/>
          <w:szCs w:val="24"/>
        </w:rPr>
        <w:t xml:space="preserve"> with </w:t>
      </w:r>
      <w:r w:rsidRPr="008D5803">
        <w:rPr>
          <w:rStyle w:val="Strong"/>
          <w:sz w:val="24"/>
          <w:szCs w:val="24"/>
        </w:rPr>
        <w:t>explanations and examples</w:t>
      </w:r>
      <w:r w:rsidRPr="008D5803">
        <w:rPr>
          <w:sz w:val="24"/>
          <w:szCs w:val="24"/>
        </w:rPr>
        <w:t xml:space="preserve"> – perfect for interviews, practice, or daily use.</w:t>
      </w:r>
    </w:p>
    <w:p w:rsidR="008D5803" w:rsidRPr="008D5803" w:rsidRDefault="00945172" w:rsidP="008D5803">
      <w:pPr>
        <w:spacing w:after="0"/>
        <w:rPr>
          <w:sz w:val="24"/>
          <w:szCs w:val="24"/>
        </w:rPr>
      </w:pPr>
      <w:r>
        <w:rPr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✅</w:t>
      </w:r>
      <w:r w:rsidRPr="008D5803">
        <w:rPr>
          <w:sz w:val="24"/>
          <w:szCs w:val="24"/>
        </w:rPr>
        <w:t xml:space="preserve"> </w:t>
      </w:r>
      <w:r w:rsidRPr="008D5803">
        <w:rPr>
          <w:rStyle w:val="Strong"/>
          <w:b/>
          <w:bCs/>
          <w:sz w:val="24"/>
          <w:szCs w:val="24"/>
        </w:rPr>
        <w:t>GIT + GITHUB COMPLETE CHEAT SHEET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🔧</w:t>
      </w:r>
      <w:r w:rsidRPr="008D5803">
        <w:rPr>
          <w:sz w:val="24"/>
          <w:szCs w:val="24"/>
        </w:rPr>
        <w:t xml:space="preserve"> GIT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7"/>
        <w:gridCol w:w="2563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config --global user.name "Your Name"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Set your Git username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config --global user.email "you@example.com"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Set your Git email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config --list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Show all Git config settings</w:t>
            </w:r>
          </w:p>
        </w:tc>
      </w:tr>
    </w:tbl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📁</w:t>
      </w:r>
      <w:r w:rsidRPr="008D5803">
        <w:rPr>
          <w:sz w:val="24"/>
          <w:szCs w:val="24"/>
        </w:rPr>
        <w:t xml:space="preserve"> INIT, CLONE, REMOTE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4"/>
        <w:gridCol w:w="3659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init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Initialize a new Git repository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lastRenderedPageBreak/>
              <w:t>git clone &lt;repo-url&gt;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Copy a remote repo to your system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remote -v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Show remote URLs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remote add origin &lt;repo-url&gt;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Add a remote repository</w:t>
            </w:r>
          </w:p>
        </w:tc>
      </w:tr>
    </w:tbl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🔸</w:t>
      </w:r>
      <w:r w:rsidRPr="008D5803">
        <w:rPr>
          <w:sz w:val="24"/>
          <w:szCs w:val="24"/>
        </w:rPr>
        <w:t xml:space="preserve"> </w:t>
      </w:r>
      <w:r w:rsidRPr="008D5803">
        <w:rPr>
          <w:rStyle w:val="Strong"/>
          <w:sz w:val="24"/>
          <w:szCs w:val="24"/>
        </w:rPr>
        <w:t>Example: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</w:t>
      </w:r>
      <w:r w:rsidRPr="008D5803">
        <w:rPr>
          <w:rStyle w:val="hljs-builtin"/>
          <w:sz w:val="24"/>
          <w:szCs w:val="24"/>
        </w:rPr>
        <w:t>clone</w:t>
      </w:r>
      <w:r w:rsidRPr="008D5803">
        <w:rPr>
          <w:rStyle w:val="HTMLCode"/>
          <w:sz w:val="24"/>
          <w:szCs w:val="24"/>
        </w:rPr>
        <w:t xml:space="preserve"> https://github.com/user/repo.git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📄</w:t>
      </w:r>
      <w:r w:rsidRPr="008D5803">
        <w:rPr>
          <w:sz w:val="24"/>
          <w:szCs w:val="24"/>
        </w:rPr>
        <w:t xml:space="preserve"> STAGING &amp; COMMITTING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2864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Show current status of files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add file.txt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Stage a file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add .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Stage all changes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Commit staged changes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commit --amend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Modify the last commit</w:t>
            </w:r>
          </w:p>
        </w:tc>
      </w:tr>
    </w:tbl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🔍</w:t>
      </w:r>
      <w:r w:rsidRPr="008D5803">
        <w:rPr>
          <w:sz w:val="24"/>
          <w:szCs w:val="24"/>
        </w:rPr>
        <w:t xml:space="preserve"> LOGS &amp; DIFFS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708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log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Show commit history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log --oneline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Compact view of commits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diff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View unstaged changes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diff --staged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View staged changes</w:t>
            </w:r>
          </w:p>
        </w:tc>
      </w:tr>
    </w:tbl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lastRenderedPageBreak/>
        <w:t>🔁</w:t>
      </w:r>
      <w:r w:rsidRPr="008D5803">
        <w:rPr>
          <w:sz w:val="24"/>
          <w:szCs w:val="24"/>
        </w:rPr>
        <w:t xml:space="preserve"> BRANCHING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212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List all branches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branch new-branch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Create a new branch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checkout new-branch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Switch to a branch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checkout -b new-branch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Create &amp; switch to new branch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merge 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Merge into current branch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branch -d branch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Delete a local branch</w:t>
            </w:r>
          </w:p>
        </w:tc>
      </w:tr>
    </w:tbl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🔄</w:t>
      </w:r>
      <w:r w:rsidRPr="008D5803">
        <w:rPr>
          <w:sz w:val="24"/>
          <w:szCs w:val="24"/>
        </w:rPr>
        <w:t xml:space="preserve"> PULL, PUSH, FETCH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780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pull origin main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Pull latest code from remote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push origin branch-name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Push branch to GitHub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fetch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Get remote changes but don’t merge</w:t>
            </w:r>
          </w:p>
        </w:tc>
      </w:tr>
    </w:tbl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🧹</w:t>
      </w:r>
      <w:r w:rsidRPr="008D5803">
        <w:rPr>
          <w:sz w:val="24"/>
          <w:szCs w:val="24"/>
        </w:rPr>
        <w:t xml:space="preserve"> STASHING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862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stash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Save uncommitted changes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stash pop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Apply latest stash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stash list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List all stashes</w:t>
            </w:r>
          </w:p>
        </w:tc>
      </w:tr>
    </w:tbl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🗑</w:t>
      </w:r>
      <w:r w:rsidRPr="008D5803">
        <w:rPr>
          <w:sz w:val="24"/>
          <w:szCs w:val="24"/>
        </w:rPr>
        <w:t>️ UNDOING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3515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lastRenderedPageBreak/>
              <w:t>git restore file.txt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Undo changes in file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restore --staged file.txt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Unstage file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reset HEAD~1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Undo last commit (keep changes)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reset --hard HEAD~1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Delete last commit (lose changes)</w:t>
            </w:r>
          </w:p>
        </w:tc>
      </w:tr>
    </w:tbl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🌟</w:t>
      </w:r>
      <w:r w:rsidRPr="008D5803">
        <w:rPr>
          <w:sz w:val="24"/>
          <w:szCs w:val="24"/>
        </w:rPr>
        <w:t xml:space="preserve"> TAGGING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2501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tag v1.0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Create a lightweight tag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tag -a v1.0 -m "msg"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Create annotated tag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git push origin v1.0</w:t>
            </w:r>
          </w:p>
        </w:tc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>Push tag to GitHub</w:t>
            </w:r>
          </w:p>
        </w:tc>
      </w:tr>
    </w:tbl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🚫</w:t>
      </w:r>
      <w:r w:rsidRPr="008D5803">
        <w:rPr>
          <w:sz w:val="24"/>
          <w:szCs w:val="24"/>
        </w:rPr>
        <w:t xml:space="preserve"> .GITIGNORE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6"/>
      </w:tblGrid>
      <w:tr w:rsidR="008D5803" w:rsidRPr="008D5803" w:rsidTr="008D5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jc w:val="center"/>
              <w:rPr>
                <w:b/>
                <w:bCs/>
                <w:sz w:val="24"/>
                <w:szCs w:val="24"/>
              </w:rPr>
            </w:pPr>
            <w:r w:rsidRPr="008D580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D5803" w:rsidRPr="008D5803" w:rsidTr="008D58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803" w:rsidRPr="008D5803" w:rsidRDefault="008D5803">
            <w:pPr>
              <w:rPr>
                <w:sz w:val="24"/>
                <w:szCs w:val="24"/>
              </w:rPr>
            </w:pPr>
            <w:r w:rsidRPr="008D5803">
              <w:rPr>
                <w:sz w:val="24"/>
                <w:szCs w:val="24"/>
              </w:rPr>
              <w:t xml:space="preserve">Used to ignore files like </w:t>
            </w: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node_modules</w:t>
            </w:r>
            <w:r w:rsidRPr="008D5803">
              <w:rPr>
                <w:sz w:val="24"/>
                <w:szCs w:val="24"/>
              </w:rPr>
              <w:t xml:space="preserve">, </w:t>
            </w:r>
            <w:r w:rsidRPr="008D5803">
              <w:rPr>
                <w:rStyle w:val="HTMLCode"/>
                <w:rFonts w:eastAsiaTheme="minorEastAsia"/>
                <w:sz w:val="24"/>
                <w:szCs w:val="24"/>
              </w:rPr>
              <w:t>.env</w:t>
            </w:r>
            <w:r w:rsidRPr="008D5803">
              <w:rPr>
                <w:sz w:val="24"/>
                <w:szCs w:val="24"/>
              </w:rPr>
              <w:t>, etc.</w:t>
            </w:r>
          </w:p>
        </w:tc>
      </w:tr>
    </w:tbl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🔸</w:t>
      </w:r>
      <w:r w:rsidRPr="008D5803">
        <w:rPr>
          <w:sz w:val="24"/>
          <w:szCs w:val="24"/>
        </w:rPr>
        <w:t xml:space="preserve"> Example content of </w:t>
      </w:r>
      <w:r w:rsidRPr="008D5803">
        <w:rPr>
          <w:rStyle w:val="HTMLCode"/>
          <w:rFonts w:eastAsiaTheme="minorEastAsia"/>
          <w:sz w:val="24"/>
          <w:szCs w:val="24"/>
        </w:rPr>
        <w:t>.gitignore</w:t>
      </w:r>
      <w:r w:rsidRPr="008D5803">
        <w:rPr>
          <w:sz w:val="24"/>
          <w:szCs w:val="24"/>
        </w:rPr>
        <w:t>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node_modules/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.</w:t>
      </w:r>
      <w:r w:rsidRPr="008D5803">
        <w:rPr>
          <w:rStyle w:val="hljs-builtin"/>
          <w:sz w:val="24"/>
          <w:szCs w:val="24"/>
        </w:rPr>
        <w:t>env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*.</w:t>
      </w:r>
      <w:r w:rsidRPr="008D5803">
        <w:rPr>
          <w:rStyle w:val="hljs-builtin"/>
          <w:sz w:val="24"/>
          <w:szCs w:val="24"/>
        </w:rPr>
        <w:t>log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🔸</w:t>
      </w:r>
      <w:r w:rsidRPr="008D5803">
        <w:rPr>
          <w:sz w:val="24"/>
          <w:szCs w:val="24"/>
        </w:rPr>
        <w:t xml:space="preserve"> Apply </w:t>
      </w:r>
      <w:r w:rsidRPr="008D5803">
        <w:rPr>
          <w:rStyle w:val="HTMLCode"/>
          <w:rFonts w:eastAsiaTheme="minorEastAsia"/>
          <w:sz w:val="24"/>
          <w:szCs w:val="24"/>
        </w:rPr>
        <w:t>.gitignore</w:t>
      </w:r>
      <w:r w:rsidRPr="008D5803">
        <w:rPr>
          <w:sz w:val="24"/>
          <w:szCs w:val="24"/>
        </w:rPr>
        <w:t>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</w:t>
      </w:r>
      <w:r w:rsidRPr="008D5803">
        <w:rPr>
          <w:rStyle w:val="hljs-builtin"/>
          <w:sz w:val="24"/>
          <w:szCs w:val="24"/>
        </w:rPr>
        <w:t>rm</w:t>
      </w:r>
      <w:r w:rsidRPr="008D5803">
        <w:rPr>
          <w:rStyle w:val="HTMLCode"/>
          <w:sz w:val="24"/>
          <w:szCs w:val="24"/>
        </w:rPr>
        <w:t xml:space="preserve"> -r --cached .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add .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commit -m </w:t>
      </w:r>
      <w:r w:rsidRPr="008D5803">
        <w:rPr>
          <w:rStyle w:val="hljs-string"/>
          <w:sz w:val="24"/>
          <w:szCs w:val="24"/>
        </w:rPr>
        <w:t>"Apply .gitignore"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Calibri" w:hAnsi="Calibri" w:cs="Calibri"/>
          <w:sz w:val="24"/>
          <w:szCs w:val="24"/>
        </w:rPr>
        <w:t>🧼</w:t>
      </w:r>
      <w:r w:rsidRPr="008D5803">
        <w:rPr>
          <w:sz w:val="24"/>
          <w:szCs w:val="24"/>
        </w:rPr>
        <w:t xml:space="preserve"> CLEAN UNTRACKED FILES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clean -f      </w:t>
      </w:r>
      <w:r w:rsidRPr="008D5803">
        <w:rPr>
          <w:rStyle w:val="hljs-comment"/>
          <w:sz w:val="24"/>
          <w:szCs w:val="24"/>
        </w:rPr>
        <w:t># Remove untracked files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lastRenderedPageBreak/>
        <w:t xml:space="preserve">git clean -fd     </w:t>
      </w:r>
      <w:r w:rsidRPr="008D5803">
        <w:rPr>
          <w:rStyle w:val="hljs-comment"/>
          <w:sz w:val="24"/>
          <w:szCs w:val="24"/>
        </w:rPr>
        <w:t># Remove untracked files and folders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📌</w:t>
      </w:r>
      <w:r w:rsidRPr="008D5803">
        <w:rPr>
          <w:sz w:val="24"/>
          <w:szCs w:val="24"/>
        </w:rPr>
        <w:t xml:space="preserve"> GITHUB WORKFLOW (Basic)</w:t>
      </w:r>
    </w:p>
    <w:p w:rsidR="008D5803" w:rsidRPr="008D5803" w:rsidRDefault="008D5803" w:rsidP="008D5803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✅</w:t>
      </w:r>
      <w:r w:rsidRPr="008D5803">
        <w:rPr>
          <w:sz w:val="24"/>
          <w:szCs w:val="24"/>
        </w:rPr>
        <w:t xml:space="preserve"> </w:t>
      </w:r>
      <w:r w:rsidRPr="008D5803">
        <w:rPr>
          <w:rStyle w:val="Strong"/>
          <w:sz w:val="24"/>
          <w:szCs w:val="24"/>
        </w:rPr>
        <w:t>Create a GitHub repo</w:t>
      </w:r>
    </w:p>
    <w:p w:rsidR="008D5803" w:rsidRPr="008D5803" w:rsidRDefault="008D5803" w:rsidP="008D5803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💻</w:t>
      </w:r>
      <w:r w:rsidRPr="008D5803">
        <w:rPr>
          <w:sz w:val="24"/>
          <w:szCs w:val="24"/>
        </w:rPr>
        <w:t xml:space="preserve"> </w:t>
      </w:r>
      <w:r w:rsidRPr="008D5803">
        <w:rPr>
          <w:rStyle w:val="HTMLCode"/>
          <w:rFonts w:eastAsiaTheme="minorEastAsia"/>
          <w:sz w:val="24"/>
          <w:szCs w:val="24"/>
        </w:rPr>
        <w:t>git init</w:t>
      </w:r>
      <w:r w:rsidRPr="008D5803">
        <w:rPr>
          <w:sz w:val="24"/>
          <w:szCs w:val="24"/>
        </w:rPr>
        <w:t xml:space="preserve"> (if not already initialized)</w:t>
      </w:r>
    </w:p>
    <w:p w:rsidR="008D5803" w:rsidRPr="008D5803" w:rsidRDefault="008D5803" w:rsidP="008D5803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📂</w:t>
      </w:r>
      <w:r w:rsidRPr="008D5803">
        <w:rPr>
          <w:sz w:val="24"/>
          <w:szCs w:val="24"/>
        </w:rPr>
        <w:t xml:space="preserve"> </w:t>
      </w:r>
      <w:r w:rsidRPr="008D5803">
        <w:rPr>
          <w:rStyle w:val="HTMLCode"/>
          <w:rFonts w:eastAsiaTheme="minorEastAsia"/>
          <w:sz w:val="24"/>
          <w:szCs w:val="24"/>
        </w:rPr>
        <w:t>git add .</w:t>
      </w:r>
      <w:r w:rsidRPr="008D5803">
        <w:rPr>
          <w:sz w:val="24"/>
          <w:szCs w:val="24"/>
        </w:rPr>
        <w:t xml:space="preserve"> and </w:t>
      </w:r>
      <w:r w:rsidRPr="008D5803">
        <w:rPr>
          <w:rStyle w:val="HTMLCode"/>
          <w:rFonts w:eastAsiaTheme="minorEastAsia"/>
          <w:sz w:val="24"/>
          <w:szCs w:val="24"/>
        </w:rPr>
        <w:t>git commit -m "first commit"</w:t>
      </w:r>
    </w:p>
    <w:p w:rsidR="008D5803" w:rsidRPr="008D5803" w:rsidRDefault="008D5803" w:rsidP="008D5803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🔗</w:t>
      </w:r>
      <w:r w:rsidRPr="008D5803">
        <w:rPr>
          <w:sz w:val="24"/>
          <w:szCs w:val="24"/>
        </w:rPr>
        <w:t xml:space="preserve"> </w:t>
      </w:r>
      <w:r w:rsidRPr="008D5803">
        <w:rPr>
          <w:rStyle w:val="HTMLCode"/>
          <w:rFonts w:eastAsiaTheme="minorEastAsia"/>
          <w:sz w:val="24"/>
          <w:szCs w:val="24"/>
        </w:rPr>
        <w:t>git remote add origin &lt;repo-url&gt;</w:t>
      </w:r>
    </w:p>
    <w:p w:rsidR="008D5803" w:rsidRPr="008D5803" w:rsidRDefault="008D5803" w:rsidP="008D5803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🚀</w:t>
      </w:r>
      <w:r w:rsidRPr="008D5803">
        <w:rPr>
          <w:sz w:val="24"/>
          <w:szCs w:val="24"/>
        </w:rPr>
        <w:t xml:space="preserve"> </w:t>
      </w:r>
      <w:r w:rsidRPr="008D5803">
        <w:rPr>
          <w:rStyle w:val="HTMLCode"/>
          <w:rFonts w:eastAsiaTheme="minorEastAsia"/>
          <w:sz w:val="24"/>
          <w:szCs w:val="24"/>
        </w:rPr>
        <w:t>git push -u origin main</w:t>
      </w:r>
    </w:p>
    <w:p w:rsidR="008D5803" w:rsidRPr="008D5803" w:rsidRDefault="00945172" w:rsidP="008D5803">
      <w:pPr>
        <w:spacing w:after="0"/>
        <w:rPr>
          <w:sz w:val="24"/>
          <w:szCs w:val="24"/>
        </w:rPr>
      </w:pPr>
      <w:r>
        <w:rPr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🛠</w:t>
      </w:r>
      <w:r w:rsidRPr="008D5803">
        <w:rPr>
          <w:sz w:val="24"/>
          <w:szCs w:val="24"/>
        </w:rPr>
        <w:t>️ ALIASES (Shortcuts)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config --global alias.st status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config --global alias.co checkout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config --global alias.br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>git config --global alias.cm commit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Now you can do: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st       </w:t>
      </w:r>
      <w:r w:rsidRPr="008D5803">
        <w:rPr>
          <w:rStyle w:val="hljs-comment"/>
          <w:sz w:val="24"/>
          <w:szCs w:val="24"/>
        </w:rPr>
        <w:t># instead of git status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co main  </w:t>
      </w:r>
      <w:r w:rsidRPr="008D5803">
        <w:rPr>
          <w:rStyle w:val="hljs-comment"/>
          <w:sz w:val="24"/>
          <w:szCs w:val="24"/>
        </w:rPr>
        <w:t># instead of git checkout main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br       </w:t>
      </w:r>
      <w:r w:rsidRPr="008D5803">
        <w:rPr>
          <w:rStyle w:val="hljs-comment"/>
          <w:sz w:val="24"/>
          <w:szCs w:val="24"/>
        </w:rPr>
        <w:t># instead of git branch</w:t>
      </w:r>
    </w:p>
    <w:p w:rsidR="008D5803" w:rsidRPr="008D5803" w:rsidRDefault="008D5803" w:rsidP="008D5803">
      <w:pPr>
        <w:pStyle w:val="HTMLPreformatted"/>
        <w:rPr>
          <w:rStyle w:val="HTMLCode"/>
          <w:sz w:val="24"/>
          <w:szCs w:val="24"/>
        </w:rPr>
      </w:pPr>
      <w:r w:rsidRPr="008D5803">
        <w:rPr>
          <w:rStyle w:val="HTMLCode"/>
          <w:sz w:val="24"/>
          <w:szCs w:val="24"/>
        </w:rPr>
        <w:t xml:space="preserve">git cm -m </w:t>
      </w:r>
      <w:r w:rsidRPr="008D5803">
        <w:rPr>
          <w:rStyle w:val="hljs-string"/>
          <w:sz w:val="24"/>
          <w:szCs w:val="24"/>
        </w:rPr>
        <w:t>"..."</w:t>
      </w:r>
      <w:r w:rsidRPr="008D5803">
        <w:rPr>
          <w:rStyle w:val="HTMLCode"/>
          <w:sz w:val="24"/>
          <w:szCs w:val="24"/>
        </w:rPr>
        <w:t xml:space="preserve"> </w:t>
      </w:r>
      <w:r w:rsidRPr="008D5803">
        <w:rPr>
          <w:rStyle w:val="hljs-comment"/>
          <w:sz w:val="24"/>
          <w:szCs w:val="24"/>
        </w:rPr>
        <w:t># instead of git commit -m</w:t>
      </w:r>
    </w:p>
    <w:p w:rsidR="008D5803" w:rsidRPr="008D5803" w:rsidRDefault="00945172" w:rsidP="008D580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8D5803" w:rsidRPr="008D5803" w:rsidRDefault="008D5803" w:rsidP="008D5803">
      <w:pPr>
        <w:pStyle w:val="Heading2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💡</w:t>
      </w:r>
      <w:r w:rsidRPr="008D5803">
        <w:rPr>
          <w:sz w:val="24"/>
          <w:szCs w:val="24"/>
        </w:rPr>
        <w:t xml:space="preserve"> TIPS</w:t>
      </w:r>
    </w:p>
    <w:p w:rsidR="008D5803" w:rsidRPr="008D5803" w:rsidRDefault="008D5803" w:rsidP="008D580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 xml:space="preserve">Always </w:t>
      </w:r>
      <w:r w:rsidRPr="008D5803">
        <w:rPr>
          <w:rStyle w:val="Strong"/>
          <w:sz w:val="24"/>
          <w:szCs w:val="24"/>
        </w:rPr>
        <w:t>pull before pushing</w:t>
      </w:r>
    </w:p>
    <w:p w:rsidR="008D5803" w:rsidRPr="008D5803" w:rsidRDefault="008D5803" w:rsidP="008D580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>Commit often with clear messages</w:t>
      </w:r>
    </w:p>
    <w:p w:rsidR="008D5803" w:rsidRPr="008D5803" w:rsidRDefault="008D5803" w:rsidP="008D580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 xml:space="preserve">Use </w:t>
      </w:r>
      <w:r w:rsidRPr="008D5803">
        <w:rPr>
          <w:rStyle w:val="Strong"/>
          <w:sz w:val="24"/>
          <w:szCs w:val="24"/>
        </w:rPr>
        <w:t>branches</w:t>
      </w:r>
      <w:r w:rsidRPr="008D5803">
        <w:rPr>
          <w:sz w:val="24"/>
          <w:szCs w:val="24"/>
        </w:rPr>
        <w:t xml:space="preserve"> for features/bugs</w:t>
      </w:r>
    </w:p>
    <w:p w:rsidR="008D5803" w:rsidRPr="008D5803" w:rsidRDefault="008D5803" w:rsidP="008D5803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 xml:space="preserve">Use </w:t>
      </w:r>
      <w:r w:rsidRPr="008D5803">
        <w:rPr>
          <w:rStyle w:val="HTMLCode"/>
          <w:rFonts w:eastAsiaTheme="minorEastAsia"/>
          <w:sz w:val="24"/>
          <w:szCs w:val="24"/>
        </w:rPr>
        <w:t>.gitignore</w:t>
      </w:r>
      <w:r w:rsidRPr="008D5803">
        <w:rPr>
          <w:sz w:val="24"/>
          <w:szCs w:val="24"/>
        </w:rPr>
        <w:t xml:space="preserve"> to avoid uploading sensitive or unnecessary files</w:t>
      </w:r>
    </w:p>
    <w:p w:rsidR="008D5803" w:rsidRPr="008D5803" w:rsidRDefault="00945172" w:rsidP="008D5803">
      <w:pPr>
        <w:spacing w:after="0"/>
        <w:rPr>
          <w:sz w:val="24"/>
          <w:szCs w:val="24"/>
        </w:rPr>
      </w:pPr>
      <w:r>
        <w:rPr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 xml:space="preserve">Would you like me to generate this as a </w:t>
      </w:r>
      <w:r w:rsidRPr="008D5803">
        <w:rPr>
          <w:rStyle w:val="Strong"/>
          <w:sz w:val="24"/>
          <w:szCs w:val="24"/>
        </w:rPr>
        <w:t>PDF file</w:t>
      </w:r>
      <w:r w:rsidRPr="008D5803">
        <w:rPr>
          <w:sz w:val="24"/>
          <w:szCs w:val="24"/>
        </w:rPr>
        <w:t xml:space="preserve"> or </w:t>
      </w:r>
      <w:r w:rsidRPr="008D5803">
        <w:rPr>
          <w:rStyle w:val="Strong"/>
          <w:sz w:val="24"/>
          <w:szCs w:val="24"/>
        </w:rPr>
        <w:t>interactive markdown</w:t>
      </w:r>
      <w:r w:rsidRPr="008D5803">
        <w:rPr>
          <w:sz w:val="24"/>
          <w:szCs w:val="24"/>
        </w:rPr>
        <w:t xml:space="preserve"> for offline use?</w:t>
      </w:r>
    </w:p>
    <w:p w:rsidR="008D5803" w:rsidRPr="008D5803" w:rsidRDefault="008D5803" w:rsidP="008D5803">
      <w:pPr>
        <w:pStyle w:val="Heading5"/>
        <w:rPr>
          <w:sz w:val="24"/>
          <w:szCs w:val="24"/>
        </w:rPr>
      </w:pPr>
      <w:r w:rsidRPr="008D5803">
        <w:rPr>
          <w:sz w:val="24"/>
          <w:szCs w:val="24"/>
        </w:rPr>
        <w:t>You said:</w:t>
      </w:r>
    </w:p>
    <w:p w:rsidR="008D5803" w:rsidRPr="008D5803" w:rsidRDefault="008D5803" w:rsidP="008D5803">
      <w:pPr>
        <w:rPr>
          <w:sz w:val="24"/>
          <w:szCs w:val="24"/>
        </w:rPr>
      </w:pPr>
      <w:r w:rsidRPr="008D5803">
        <w:rPr>
          <w:sz w:val="24"/>
          <w:szCs w:val="24"/>
        </w:rPr>
        <w:t>can you give pdf or wor fomrate with interviw questions</w:t>
      </w:r>
    </w:p>
    <w:p w:rsidR="008D5803" w:rsidRPr="008D5803" w:rsidRDefault="008D5803" w:rsidP="008D5803">
      <w:pPr>
        <w:pStyle w:val="Heading6"/>
        <w:rPr>
          <w:sz w:val="24"/>
          <w:szCs w:val="24"/>
        </w:rPr>
      </w:pPr>
      <w:r w:rsidRPr="008D5803">
        <w:rPr>
          <w:sz w:val="24"/>
          <w:szCs w:val="24"/>
        </w:rPr>
        <w:lastRenderedPageBreak/>
        <w:t>ChatGPT said: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Here is your downloadable file: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rFonts w:ascii="Segoe UI Symbol" w:hAnsi="Segoe UI Symbol" w:cs="Segoe UI Symbol"/>
          <w:sz w:val="24"/>
          <w:szCs w:val="24"/>
        </w:rPr>
        <w:t>📄</w:t>
      </w:r>
      <w:r w:rsidRPr="008D5803">
        <w:rPr>
          <w:sz w:val="24"/>
          <w:szCs w:val="24"/>
        </w:rPr>
        <w:t xml:space="preserve"> Git_and_GitHub_CheatSheet_with_Interview_Questions.docx</w:t>
      </w:r>
    </w:p>
    <w:p w:rsidR="008D5803" w:rsidRPr="008D5803" w:rsidRDefault="008D5803" w:rsidP="008D5803">
      <w:pPr>
        <w:spacing w:before="100" w:beforeAutospacing="1" w:after="100" w:afterAutospacing="1"/>
        <w:rPr>
          <w:sz w:val="24"/>
          <w:szCs w:val="24"/>
        </w:rPr>
      </w:pPr>
      <w:r w:rsidRPr="008D5803">
        <w:rPr>
          <w:sz w:val="24"/>
          <w:szCs w:val="24"/>
        </w:rPr>
        <w:t>This Word document includes:</w:t>
      </w:r>
    </w:p>
    <w:p w:rsidR="008D5803" w:rsidRPr="008D5803" w:rsidRDefault="008D5803" w:rsidP="008D580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>A full Git &amp; GitHub command cheat sheet with explanations</w:t>
      </w:r>
    </w:p>
    <w:p w:rsidR="008D5803" w:rsidRPr="00945172" w:rsidRDefault="008D5803" w:rsidP="008D5803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D5803">
        <w:rPr>
          <w:sz w:val="24"/>
          <w:szCs w:val="24"/>
        </w:rPr>
        <w:t>Top Git &amp; GitHub interview questions</w:t>
      </w:r>
      <w:bookmarkStart w:id="0" w:name="_GoBack"/>
      <w:bookmarkEnd w:id="0"/>
    </w:p>
    <w:sectPr w:rsidR="008D5803" w:rsidRPr="009451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21349A"/>
    <w:multiLevelType w:val="multilevel"/>
    <w:tmpl w:val="65E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E45CF"/>
    <w:multiLevelType w:val="multilevel"/>
    <w:tmpl w:val="C7B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C23B8"/>
    <w:multiLevelType w:val="multilevel"/>
    <w:tmpl w:val="06D4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124276"/>
    <w:multiLevelType w:val="multilevel"/>
    <w:tmpl w:val="D3FC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D7C28"/>
    <w:multiLevelType w:val="multilevel"/>
    <w:tmpl w:val="B134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B2E5D"/>
    <w:multiLevelType w:val="multilevel"/>
    <w:tmpl w:val="9FE2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C34E7"/>
    <w:multiLevelType w:val="multilevel"/>
    <w:tmpl w:val="8C52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03343"/>
    <w:multiLevelType w:val="multilevel"/>
    <w:tmpl w:val="A34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1"/>
  </w:num>
  <w:num w:numId="12">
    <w:abstractNumId w:val="9"/>
  </w:num>
  <w:num w:numId="13">
    <w:abstractNumId w:val="13"/>
  </w:num>
  <w:num w:numId="14">
    <w:abstractNumId w:val="15"/>
  </w:num>
  <w:num w:numId="15">
    <w:abstractNumId w:val="12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485C"/>
    <w:rsid w:val="00326F90"/>
    <w:rsid w:val="00831C5E"/>
    <w:rsid w:val="008D5803"/>
    <w:rsid w:val="00945172"/>
    <w:rsid w:val="00AA1D8D"/>
    <w:rsid w:val="00B47730"/>
    <w:rsid w:val="00CB0664"/>
    <w:rsid w:val="00F038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FD6CC6-2336-4207-B271-3BDFA300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D5803"/>
    <w:rPr>
      <w:color w:val="0000FF"/>
      <w:u w:val="single"/>
    </w:rPr>
  </w:style>
  <w:style w:type="character" w:customStyle="1" w:styleId="text-sm">
    <w:name w:val="text-sm"/>
    <w:basedOn w:val="DefaultParagraphFont"/>
    <w:rsid w:val="008D5803"/>
  </w:style>
  <w:style w:type="character" w:customStyle="1" w:styleId="text-token-text-tertiary">
    <w:name w:val="text-token-text-tertiary"/>
    <w:basedOn w:val="DefaultParagraphFont"/>
    <w:rsid w:val="008D5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80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D580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D5803"/>
  </w:style>
  <w:style w:type="character" w:customStyle="1" w:styleId="hljs-comment">
    <w:name w:val="hljs-comment"/>
    <w:basedOn w:val="DefaultParagraphFont"/>
    <w:rsid w:val="008D5803"/>
  </w:style>
  <w:style w:type="character" w:customStyle="1" w:styleId="hljs-builtin">
    <w:name w:val="hljs-built_in"/>
    <w:basedOn w:val="DefaultParagraphFont"/>
    <w:rsid w:val="008D580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58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5803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customStyle="1" w:styleId="placeholder">
    <w:name w:val="placeholder"/>
    <w:basedOn w:val="Normal"/>
    <w:rsid w:val="008D5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58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5803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7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1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57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98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4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1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8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7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4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5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74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63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04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1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32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0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7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4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39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20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0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84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9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53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2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11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03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9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7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3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1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8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4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8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54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0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1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7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9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83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24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55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9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24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6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15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38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5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1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6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6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1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9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7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8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6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2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83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61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6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4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8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7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1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9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5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2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74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7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7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8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97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7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1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12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6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3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65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61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9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37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8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24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36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27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8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56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2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45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76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5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12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3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3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60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28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24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1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8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6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0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5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41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0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1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60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0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81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4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81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50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7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2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4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2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0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7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2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26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50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06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46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9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0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9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30EC59-5AB4-4C27-8B66-606096AB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BG_DIT</cp:lastModifiedBy>
  <cp:revision>5</cp:revision>
  <dcterms:created xsi:type="dcterms:W3CDTF">2013-12-23T23:15:00Z</dcterms:created>
  <dcterms:modified xsi:type="dcterms:W3CDTF">2025-04-30T11:21:00Z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8eed5f83a0a7cbf81ff88cdf34601a0272aa32370fcfb8df88904e83e7e42e69</vt:lpwstr>
  </property>
</Properties>
</file>